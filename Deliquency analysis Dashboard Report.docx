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5928" w:rsidRPr="004C2270" w:rsidRDefault="00F25928">
      <w:pPr>
        <w:pStyle w:val="Heading1"/>
        <w:rPr>
          <w:rFonts w:ascii="Cambria" w:hAnsi="Cambria" w:cstheme="maj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</w:pPr>
      <w:r w:rsidRPr="004C2270">
        <w:rPr>
          <w:rFonts w:ascii="Cambria" w:hAnsi="Cambria" w:cstheme="maj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  <w:t>Delinquency Analysis</w:t>
      </w:r>
      <w:r w:rsidRPr="004C2270">
        <w:rPr>
          <w:rFonts w:ascii="Cambria" w:hAnsi="Cambria" w:cstheme="majorHAnsi"/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</w:rPr>
        <w:t xml:space="preserve"> Report</w:t>
      </w:r>
    </w:p>
    <w:p w:rsidR="00F25928" w:rsidRPr="004C2270" w:rsidRDefault="00F25928" w:rsidP="00F25928">
      <w:pPr>
        <w:rPr>
          <w:rFonts w:ascii="Cambria" w:hAnsi="Cambria"/>
        </w:rPr>
      </w:pPr>
    </w:p>
    <w:p w:rsidR="00F25928" w:rsidRPr="004C2270" w:rsidRDefault="00F25928">
      <w:pPr>
        <w:pStyle w:val="Heading1"/>
        <w:rPr>
          <w:rFonts w:ascii="Cambria" w:hAnsi="Cambria" w:cstheme="majorHAnsi"/>
        </w:rPr>
      </w:pPr>
      <w:r w:rsidRPr="00F25928">
        <w:rPr>
          <w:rFonts w:ascii="Cambria" w:hAnsi="Cambria" w:cstheme="majorHAnsi"/>
        </w:rPr>
        <w:t>Python Data Preprocessing and Analysis Report</w:t>
      </w:r>
    </w:p>
    <w:p w:rsidR="00014339" w:rsidRPr="004C2270" w:rsidRDefault="00000000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1. Introduction</w:t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This report outlines the steps taken to preprocess and analyze a loan dataset using Python. The dataset, stored in a `.</w:t>
      </w:r>
      <w:r w:rsidR="00F25928" w:rsidRPr="004C2270">
        <w:rPr>
          <w:rFonts w:ascii="Cambria" w:hAnsi="Cambria" w:cstheme="majorHAnsi"/>
        </w:rPr>
        <w:t>cs</w:t>
      </w:r>
      <w:r w:rsidRPr="004C2270">
        <w:rPr>
          <w:rFonts w:ascii="Cambria" w:hAnsi="Cambria" w:cstheme="majorHAnsi"/>
        </w:rPr>
        <w:t>v` file named `loanexpert.c</w:t>
      </w:r>
      <w:r w:rsidR="00F25928" w:rsidRPr="004C2270">
        <w:rPr>
          <w:rFonts w:ascii="Cambria" w:hAnsi="Cambria" w:cstheme="majorHAnsi"/>
        </w:rPr>
        <w:t>sv</w:t>
      </w:r>
      <w:r w:rsidRPr="004C2270">
        <w:rPr>
          <w:rFonts w:ascii="Cambria" w:hAnsi="Cambria" w:cstheme="majorHAnsi"/>
        </w:rPr>
        <w:t>`, was cleaned and processed to prepare it for further analysis.</w:t>
      </w:r>
    </w:p>
    <w:p w:rsidR="00014339" w:rsidRPr="004C2270" w:rsidRDefault="00000000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2. Importing Libraries</w:t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Pandas and NumPy were imported to handle the data manipulation and numerical operations, respectively.</w:t>
      </w:r>
    </w:p>
    <w:p w:rsidR="00014339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br/>
        <w:t>import pandas as pd</w:t>
      </w:r>
      <w:r w:rsidRPr="004C2270">
        <w:rPr>
          <w:rFonts w:ascii="Cambria" w:hAnsi="Cambria" w:cstheme="majorHAnsi"/>
        </w:rPr>
        <w:br/>
        <w:t>import numpy as np</w:t>
      </w:r>
      <w:r w:rsidRPr="004C2270">
        <w:rPr>
          <w:rFonts w:ascii="Cambria" w:hAnsi="Cambria" w:cstheme="majorHAnsi"/>
        </w:rPr>
        <w:br/>
      </w:r>
    </w:p>
    <w:p w:rsidR="00014339" w:rsidRPr="004C2270" w:rsidRDefault="00000000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3. Reading the Data</w:t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The `.</w:t>
      </w:r>
      <w:proofErr w:type="spellStart"/>
      <w:r w:rsidRPr="004C2270">
        <w:rPr>
          <w:rFonts w:ascii="Cambria" w:hAnsi="Cambria" w:cstheme="majorHAnsi"/>
        </w:rPr>
        <w:t>psv</w:t>
      </w:r>
      <w:proofErr w:type="spellEnd"/>
      <w:r w:rsidRPr="004C2270">
        <w:rPr>
          <w:rFonts w:ascii="Cambria" w:hAnsi="Cambria" w:cstheme="majorHAnsi"/>
        </w:rPr>
        <w:t>` file `loanexpert.c</w:t>
      </w:r>
      <w:r w:rsidR="00F25928" w:rsidRPr="004C2270">
        <w:rPr>
          <w:rFonts w:ascii="Cambria" w:hAnsi="Cambria" w:cstheme="majorHAnsi"/>
        </w:rPr>
        <w:t>sv</w:t>
      </w:r>
      <w:r w:rsidRPr="004C2270">
        <w:rPr>
          <w:rFonts w:ascii="Cambria" w:hAnsi="Cambria" w:cstheme="majorHAnsi"/>
        </w:rPr>
        <w:t>` was read into a Pandas DataFrame. The `info` and `shape` methods were used to inspect the structure and size of the dataset.</w:t>
      </w:r>
    </w:p>
    <w:p w:rsidR="00014339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br/>
      </w:r>
      <w:proofErr w:type="spellStart"/>
      <w:r w:rsidRPr="004C2270">
        <w:rPr>
          <w:rFonts w:ascii="Cambria" w:hAnsi="Cambria" w:cstheme="majorHAnsi"/>
        </w:rPr>
        <w:t>df</w:t>
      </w:r>
      <w:proofErr w:type="spellEnd"/>
      <w:r w:rsidRPr="004C2270">
        <w:rPr>
          <w:rFonts w:ascii="Cambria" w:hAnsi="Cambria" w:cstheme="majorHAnsi"/>
        </w:rPr>
        <w:t xml:space="preserve"> = </w:t>
      </w:r>
      <w:proofErr w:type="spellStart"/>
      <w:r w:rsidRPr="004C2270">
        <w:rPr>
          <w:rFonts w:ascii="Cambria" w:hAnsi="Cambria" w:cstheme="majorHAnsi"/>
        </w:rPr>
        <w:t>pd.read_csv</w:t>
      </w:r>
      <w:proofErr w:type="spellEnd"/>
      <w:r w:rsidRPr="004C2270">
        <w:rPr>
          <w:rFonts w:ascii="Cambria" w:hAnsi="Cambria" w:cstheme="majorHAnsi"/>
        </w:rPr>
        <w:t>('loanexpert.c</w:t>
      </w:r>
      <w:r w:rsidR="00F25928" w:rsidRPr="004C2270">
        <w:rPr>
          <w:rFonts w:ascii="Cambria" w:hAnsi="Cambria" w:cstheme="majorHAnsi"/>
        </w:rPr>
        <w:t>sv</w:t>
      </w:r>
      <w:r w:rsidRPr="004C2270">
        <w:rPr>
          <w:rFonts w:ascii="Cambria" w:hAnsi="Cambria" w:cstheme="majorHAnsi"/>
        </w:rPr>
        <w:t>')</w:t>
      </w:r>
      <w:r w:rsidRPr="004C2270">
        <w:rPr>
          <w:rFonts w:ascii="Cambria" w:hAnsi="Cambria" w:cstheme="majorHAnsi"/>
        </w:rPr>
        <w:br/>
        <w:t>print(df.info())</w:t>
      </w:r>
      <w:r w:rsidRPr="004C2270">
        <w:rPr>
          <w:rFonts w:ascii="Cambria" w:hAnsi="Cambria" w:cstheme="majorHAnsi"/>
        </w:rPr>
        <w:br/>
        <w:t>print(</w:t>
      </w:r>
      <w:proofErr w:type="spellStart"/>
      <w:r w:rsidRPr="004C2270">
        <w:rPr>
          <w:rFonts w:ascii="Cambria" w:hAnsi="Cambria" w:cstheme="majorHAnsi"/>
        </w:rPr>
        <w:t>df.shape</w:t>
      </w:r>
      <w:proofErr w:type="spellEnd"/>
      <w:r w:rsidRPr="004C2270">
        <w:rPr>
          <w:rFonts w:ascii="Cambria" w:hAnsi="Cambria" w:cstheme="majorHAnsi"/>
        </w:rPr>
        <w:t>)</w:t>
      </w:r>
      <w:r w:rsidRPr="004C2270">
        <w:rPr>
          <w:rFonts w:ascii="Cambria" w:hAnsi="Cambria" w:cstheme="majorHAnsi"/>
        </w:rPr>
        <w:br/>
      </w:r>
    </w:p>
    <w:p w:rsidR="00014339" w:rsidRPr="004C2270" w:rsidRDefault="00000000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4. Dropping Unwanted Columns</w:t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Unnecessary columns were identified and removed using a for loop. The columns dropped were:</w:t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- payment date, maturity date, MSA, occupancy, channel, product type, loan, sequence sum, number, seller name, postal code, service name, property state, PPM, property type, loan purpose, loan borrower.</w:t>
      </w:r>
    </w:p>
    <w:p w:rsidR="00014339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lastRenderedPageBreak/>
        <w:br/>
        <w:t xml:space="preserve">columns_to_drop = ['payment date', 'maturity date', 'MSA', 'occupancy', 'channel', </w:t>
      </w:r>
      <w:r w:rsidRPr="004C2270">
        <w:rPr>
          <w:rFonts w:ascii="Cambria" w:hAnsi="Cambria" w:cstheme="majorHAnsi"/>
        </w:rPr>
        <w:br/>
        <w:t xml:space="preserve">                  '</w:t>
      </w:r>
      <w:proofErr w:type="spellStart"/>
      <w:r w:rsidRPr="004C2270">
        <w:rPr>
          <w:rFonts w:ascii="Cambria" w:hAnsi="Cambria" w:cstheme="majorHAnsi"/>
        </w:rPr>
        <w:t>producttype</w:t>
      </w:r>
      <w:proofErr w:type="spellEnd"/>
      <w:r w:rsidRPr="004C2270">
        <w:rPr>
          <w:rFonts w:ascii="Cambria" w:hAnsi="Cambria" w:cstheme="majorHAnsi"/>
        </w:rPr>
        <w:t>', '</w:t>
      </w:r>
      <w:proofErr w:type="spellStart"/>
      <w:r w:rsidRPr="004C2270">
        <w:rPr>
          <w:rFonts w:ascii="Cambria" w:hAnsi="Cambria" w:cstheme="majorHAnsi"/>
        </w:rPr>
        <w:t>loanseqnum</w:t>
      </w:r>
      <w:proofErr w:type="spellEnd"/>
      <w:r w:rsidRPr="004C2270">
        <w:rPr>
          <w:rFonts w:ascii="Cambria" w:hAnsi="Cambria" w:cstheme="majorHAnsi"/>
        </w:rPr>
        <w:t xml:space="preserve">', 'seller </w:t>
      </w:r>
      <w:proofErr w:type="spellStart"/>
      <w:r w:rsidRPr="004C2270">
        <w:rPr>
          <w:rFonts w:ascii="Cambria" w:hAnsi="Cambria" w:cstheme="majorHAnsi"/>
        </w:rPr>
        <w:t>name','postal</w:t>
      </w:r>
      <w:proofErr w:type="spellEnd"/>
      <w:r w:rsidRPr="004C2270">
        <w:rPr>
          <w:rFonts w:ascii="Cambria" w:hAnsi="Cambria" w:cstheme="majorHAnsi"/>
        </w:rPr>
        <w:t xml:space="preserve"> code', 'service name', 'property state', '</w:t>
      </w:r>
      <w:proofErr w:type="spellStart"/>
      <w:r w:rsidRPr="004C2270">
        <w:rPr>
          <w:rFonts w:ascii="Cambria" w:hAnsi="Cambria" w:cstheme="majorHAnsi"/>
        </w:rPr>
        <w:t>PP</w:t>
      </w:r>
      <w:r w:rsidR="00F25928" w:rsidRPr="004C2270">
        <w:rPr>
          <w:rFonts w:ascii="Cambria" w:hAnsi="Cambria" w:cstheme="majorHAnsi"/>
        </w:rPr>
        <w:t>M’,</w:t>
      </w:r>
      <w:r w:rsidRPr="004C2270">
        <w:rPr>
          <w:rFonts w:ascii="Cambria" w:hAnsi="Cambria" w:cstheme="majorHAnsi"/>
        </w:rPr>
        <w:t>'property</w:t>
      </w:r>
      <w:proofErr w:type="spellEnd"/>
      <w:r w:rsidRPr="004C2270">
        <w:rPr>
          <w:rFonts w:ascii="Cambria" w:hAnsi="Cambria" w:cstheme="majorHAnsi"/>
        </w:rPr>
        <w:t xml:space="preserve"> type', 'loan purpose', 'loan borrower']</w:t>
      </w:r>
      <w:r w:rsidRPr="004C2270">
        <w:rPr>
          <w:rFonts w:ascii="Cambria" w:hAnsi="Cambria" w:cstheme="majorHAnsi"/>
        </w:rPr>
        <w:br/>
        <w:t>df.drop(columns=columns_to_drop, inplace=True)</w:t>
      </w:r>
      <w:r w:rsidRPr="004C2270">
        <w:rPr>
          <w:rFonts w:ascii="Cambria" w:hAnsi="Cambria" w:cstheme="majorHAnsi"/>
        </w:rPr>
        <w:br/>
      </w:r>
    </w:p>
    <w:p w:rsidR="00014339" w:rsidRPr="004C2270" w:rsidRDefault="00000000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5. Handling Missing Values</w:t>
      </w:r>
    </w:p>
    <w:p w:rsidR="00014339" w:rsidRPr="004C2270" w:rsidRDefault="00000000" w:rsidP="00F25928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Null values were removed using the custom `</w:t>
      </w:r>
      <w:proofErr w:type="spellStart"/>
      <w:r w:rsidRPr="004C2270">
        <w:rPr>
          <w:rFonts w:ascii="Cambria" w:hAnsi="Cambria" w:cstheme="majorHAnsi"/>
        </w:rPr>
        <w:t>drop</w:t>
      </w:r>
      <w:r w:rsidR="00F25928" w:rsidRPr="004C2270">
        <w:rPr>
          <w:rFonts w:ascii="Cambria" w:hAnsi="Cambria" w:cstheme="majorHAnsi"/>
        </w:rPr>
        <w:t>na</w:t>
      </w:r>
      <w:proofErr w:type="spellEnd"/>
      <w:r w:rsidRPr="004C2270">
        <w:rPr>
          <w:rFonts w:ascii="Cambria" w:hAnsi="Cambria" w:cstheme="majorHAnsi"/>
        </w:rPr>
        <w:t>` function.</w:t>
      </w:r>
    </w:p>
    <w:p w:rsidR="00014339" w:rsidRPr="004C2270" w:rsidRDefault="00000000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6. Checking and Replacing Unique Values</w:t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Unique values for each column were checked. For the `CS` (credit score) column, any `0` values were replaced with `850`.</w:t>
      </w:r>
    </w:p>
    <w:p w:rsidR="00014339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br/>
        <w:t>df['CS'].replace(0, 850, inplace=True)</w:t>
      </w:r>
      <w:r w:rsidRPr="004C2270">
        <w:rPr>
          <w:rFonts w:ascii="Cambria" w:hAnsi="Cambria" w:cstheme="majorHAnsi"/>
        </w:rPr>
        <w:br/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In the `first time homebuyer` column, the unique values were `no`, `n`, `x`, and `y`. The `x` value was dropped, and the remaining values (`n` and `y`) were counted.</w:t>
      </w:r>
    </w:p>
    <w:p w:rsidR="00014339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br/>
        <w:t>df = df[df['first time homebuyer'] != 'x']</w:t>
      </w:r>
      <w:r w:rsidRPr="004C2270">
        <w:rPr>
          <w:rFonts w:ascii="Cambria" w:hAnsi="Cambria" w:cstheme="majorHAnsi"/>
        </w:rPr>
        <w:br/>
        <w:t>print(df['first time homebuyer'].value_counts())</w:t>
      </w:r>
      <w:r w:rsidRPr="004C2270">
        <w:rPr>
          <w:rFonts w:ascii="Cambria" w:hAnsi="Cambria" w:cstheme="majorHAnsi"/>
        </w:rPr>
        <w:br/>
      </w:r>
    </w:p>
    <w:p w:rsidR="00014339" w:rsidRPr="004C2270" w:rsidRDefault="00000000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7. Creating Partitions and Labels</w:t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- **Credit Score Range**: Ranges: 0-650 (poor), 650-700 (fair), 700-750 (good), 750-900 (excellent). Checked for unique values and their counts.</w:t>
      </w:r>
    </w:p>
    <w:p w:rsidR="00014339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br/>
        <w:t>def credit_score_range(cs):</w:t>
      </w:r>
      <w:r w:rsidRPr="004C2270">
        <w:rPr>
          <w:rFonts w:ascii="Cambria" w:hAnsi="Cambria" w:cstheme="majorHAnsi"/>
        </w:rPr>
        <w:br/>
        <w:t xml:space="preserve">    if cs &lt;= 650:</w:t>
      </w:r>
      <w:r w:rsidRPr="004C2270">
        <w:rPr>
          <w:rFonts w:ascii="Cambria" w:hAnsi="Cambria" w:cstheme="majorHAnsi"/>
        </w:rPr>
        <w:br/>
        <w:t xml:space="preserve">        return 'poor'</w:t>
      </w:r>
      <w:r w:rsidRPr="004C2270">
        <w:rPr>
          <w:rFonts w:ascii="Cambria" w:hAnsi="Cambria" w:cstheme="majorHAnsi"/>
        </w:rPr>
        <w:br/>
        <w:t xml:space="preserve">    elif cs &lt;= 700:</w:t>
      </w:r>
      <w:r w:rsidRPr="004C2270">
        <w:rPr>
          <w:rFonts w:ascii="Cambria" w:hAnsi="Cambria" w:cstheme="majorHAnsi"/>
        </w:rPr>
        <w:br/>
        <w:t xml:space="preserve">        return 'fair'</w:t>
      </w:r>
      <w:r w:rsidRPr="004C2270">
        <w:rPr>
          <w:rFonts w:ascii="Cambria" w:hAnsi="Cambria" w:cstheme="majorHAnsi"/>
        </w:rPr>
        <w:br/>
        <w:t xml:space="preserve">    elif cs &lt;= 750:</w:t>
      </w:r>
      <w:r w:rsidRPr="004C2270">
        <w:rPr>
          <w:rFonts w:ascii="Cambria" w:hAnsi="Cambria" w:cstheme="majorHAnsi"/>
        </w:rPr>
        <w:br/>
        <w:t xml:space="preserve">        return 'good'</w:t>
      </w:r>
      <w:r w:rsidRPr="004C2270">
        <w:rPr>
          <w:rFonts w:ascii="Cambria" w:hAnsi="Cambria" w:cstheme="majorHAnsi"/>
        </w:rPr>
        <w:br/>
        <w:t xml:space="preserve">    else:</w:t>
      </w:r>
      <w:r w:rsidRPr="004C2270">
        <w:rPr>
          <w:rFonts w:ascii="Cambria" w:hAnsi="Cambria" w:cstheme="majorHAnsi"/>
        </w:rPr>
        <w:br/>
        <w:t xml:space="preserve">        return 'excellent'</w:t>
      </w:r>
      <w:r w:rsidRPr="004C2270">
        <w:rPr>
          <w:rFonts w:ascii="Cambria" w:hAnsi="Cambria" w:cstheme="majorHAnsi"/>
        </w:rPr>
        <w:br/>
      </w:r>
      <w:r w:rsidRPr="004C2270">
        <w:rPr>
          <w:rFonts w:ascii="Cambria" w:hAnsi="Cambria" w:cstheme="majorHAnsi"/>
        </w:rPr>
        <w:br/>
        <w:t>df['credit_score_range'] = df['CS'].apply(credit_score_range)</w:t>
      </w:r>
      <w:r w:rsidRPr="004C2270">
        <w:rPr>
          <w:rFonts w:ascii="Cambria" w:hAnsi="Cambria" w:cstheme="majorHAnsi"/>
        </w:rPr>
        <w:br/>
      </w:r>
      <w:r w:rsidRPr="004C2270">
        <w:rPr>
          <w:rFonts w:ascii="Cambria" w:hAnsi="Cambria" w:cstheme="majorHAnsi"/>
        </w:rPr>
        <w:lastRenderedPageBreak/>
        <w:t>print(df['credit_score_range'].value_counts())</w:t>
      </w:r>
      <w:r w:rsidRPr="004C2270">
        <w:rPr>
          <w:rFonts w:ascii="Cambria" w:hAnsi="Cambria" w:cstheme="majorHAnsi"/>
        </w:rPr>
        <w:br/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- LTV Range: Ranges: 0-25 (low), 25-50 (medium), 50-1000 (high). Checked for value counts.</w:t>
      </w:r>
    </w:p>
    <w:p w:rsidR="00014339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br/>
        <w:t>def ltv_range(ltv):</w:t>
      </w:r>
      <w:r w:rsidRPr="004C2270">
        <w:rPr>
          <w:rFonts w:ascii="Cambria" w:hAnsi="Cambria" w:cstheme="majorHAnsi"/>
        </w:rPr>
        <w:br/>
        <w:t xml:space="preserve">    if ltv &lt;= 25:</w:t>
      </w:r>
      <w:r w:rsidRPr="004C2270">
        <w:rPr>
          <w:rFonts w:ascii="Cambria" w:hAnsi="Cambria" w:cstheme="majorHAnsi"/>
        </w:rPr>
        <w:br/>
        <w:t xml:space="preserve">        return 'low'</w:t>
      </w:r>
      <w:r w:rsidRPr="004C2270">
        <w:rPr>
          <w:rFonts w:ascii="Cambria" w:hAnsi="Cambria" w:cstheme="majorHAnsi"/>
        </w:rPr>
        <w:br/>
        <w:t xml:space="preserve">    elif ltv &lt;= 50:</w:t>
      </w:r>
      <w:r w:rsidRPr="004C2270">
        <w:rPr>
          <w:rFonts w:ascii="Cambria" w:hAnsi="Cambria" w:cstheme="majorHAnsi"/>
        </w:rPr>
        <w:br/>
        <w:t xml:space="preserve">        return 'medium'</w:t>
      </w:r>
      <w:r w:rsidRPr="004C2270">
        <w:rPr>
          <w:rFonts w:ascii="Cambria" w:hAnsi="Cambria" w:cstheme="majorHAnsi"/>
        </w:rPr>
        <w:br/>
        <w:t xml:space="preserve">    else:</w:t>
      </w:r>
      <w:r w:rsidRPr="004C2270">
        <w:rPr>
          <w:rFonts w:ascii="Cambria" w:hAnsi="Cambria" w:cstheme="majorHAnsi"/>
        </w:rPr>
        <w:br/>
        <w:t xml:space="preserve">        return 'high'</w:t>
      </w:r>
      <w:r w:rsidRPr="004C2270">
        <w:rPr>
          <w:rFonts w:ascii="Cambria" w:hAnsi="Cambria" w:cstheme="majorHAnsi"/>
        </w:rPr>
        <w:br/>
      </w:r>
      <w:r w:rsidRPr="004C2270">
        <w:rPr>
          <w:rFonts w:ascii="Cambria" w:hAnsi="Cambria" w:cstheme="majorHAnsi"/>
        </w:rPr>
        <w:br/>
        <w:t>df['LTV_range'] = df['LTV'].apply(ltv_range)</w:t>
      </w:r>
      <w:r w:rsidRPr="004C2270">
        <w:rPr>
          <w:rFonts w:ascii="Cambria" w:hAnsi="Cambria" w:cstheme="majorHAnsi"/>
        </w:rPr>
        <w:br/>
        <w:t>print(df['LTV_range'].value_counts())</w:t>
      </w:r>
      <w:r w:rsidRPr="004C2270">
        <w:rPr>
          <w:rFonts w:ascii="Cambria" w:hAnsi="Cambria" w:cstheme="majorHAnsi"/>
        </w:rPr>
        <w:br/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- Repay Range: Labels: 0-4, 4-8, 8-12, 12-16, 16-20. Applied to the ranges: 0-48, 48-96, 96-144, 144-192, 192-240. Checked for value counts.</w:t>
      </w:r>
    </w:p>
    <w:p w:rsidR="00014339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br/>
        <w:t>df['repay_range'] = pd.cut(df['repay'], bins=[0, 48, 96, 144, 192, 240], labels=['0-4', '4-8', '8-12', '12-16', '16-20'])</w:t>
      </w:r>
      <w:r w:rsidRPr="004C2270">
        <w:rPr>
          <w:rFonts w:ascii="Cambria" w:hAnsi="Cambria" w:cstheme="majorHAnsi"/>
        </w:rPr>
        <w:br/>
        <w:t>print(df['repay_range'].value_counts())</w:t>
      </w:r>
      <w:r w:rsidRPr="004C2270">
        <w:rPr>
          <w:rFonts w:ascii="Cambria" w:hAnsi="Cambria" w:cstheme="majorHAnsi"/>
        </w:rPr>
        <w:br/>
      </w:r>
    </w:p>
    <w:p w:rsidR="00014339" w:rsidRPr="004C2270" w:rsidRDefault="00000000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8. Final Data Checks</w:t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The DataFrame was checked for any remaining null values. Grouped the data by `LTV_range` and `repay_range`, and described the grouped data.</w:t>
      </w:r>
    </w:p>
    <w:p w:rsidR="00014339" w:rsidRPr="004C2270" w:rsidRDefault="00014339">
      <w:pPr>
        <w:pStyle w:val="Quote"/>
        <w:rPr>
          <w:rFonts w:ascii="Cambria" w:hAnsi="Cambria" w:cstheme="majorHAnsi"/>
        </w:rPr>
      </w:pPr>
    </w:p>
    <w:p w:rsidR="00014339" w:rsidRPr="004C2270" w:rsidRDefault="00000000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9. Extracting the Final File</w:t>
      </w:r>
    </w:p>
    <w:p w:rsidR="00014339" w:rsidRPr="004C2270" w:rsidRDefault="00000000">
      <w:pPr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t>The cleaned and processed DataFrame was saved back to a file.</w:t>
      </w:r>
    </w:p>
    <w:p w:rsidR="00F25928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br/>
      </w:r>
      <w:proofErr w:type="spellStart"/>
      <w:r w:rsidRPr="004C2270">
        <w:rPr>
          <w:rFonts w:ascii="Cambria" w:hAnsi="Cambria" w:cstheme="majorHAnsi"/>
        </w:rPr>
        <w:t>df.to_csv</w:t>
      </w:r>
      <w:proofErr w:type="spellEnd"/>
      <w:r w:rsidRPr="004C2270">
        <w:rPr>
          <w:rFonts w:ascii="Cambria" w:hAnsi="Cambria" w:cstheme="majorHAnsi"/>
        </w:rPr>
        <w:t>('</w:t>
      </w:r>
      <w:r w:rsidR="00F25928" w:rsidRPr="004C2270">
        <w:rPr>
          <w:rFonts w:ascii="Cambria" w:hAnsi="Cambria" w:cstheme="majorHAnsi"/>
        </w:rPr>
        <w:t>msb</w:t>
      </w:r>
      <w:r w:rsidRPr="004C2270">
        <w:rPr>
          <w:rFonts w:ascii="Cambria" w:hAnsi="Cambria" w:cstheme="majorHAnsi"/>
        </w:rPr>
        <w:t>.csv', index=False)</w:t>
      </w:r>
    </w:p>
    <w:p w:rsidR="00F25928" w:rsidRPr="004C2270" w:rsidRDefault="00F25928">
      <w:pPr>
        <w:pStyle w:val="Quote"/>
        <w:rPr>
          <w:rFonts w:ascii="Cambria" w:hAnsi="Cambria" w:cstheme="majorHAnsi"/>
        </w:rPr>
      </w:pPr>
    </w:p>
    <w:p w:rsidR="00F25928" w:rsidRPr="004C2270" w:rsidRDefault="00F25928" w:rsidP="00F25928">
      <w:pPr>
        <w:pStyle w:val="Heading1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lastRenderedPageBreak/>
        <w:t>Dashboard Process</w:t>
      </w:r>
    </w:p>
    <w:p w:rsidR="00F25928" w:rsidRPr="004C2270" w:rsidRDefault="00F25928" w:rsidP="00F25928">
      <w:pPr>
        <w:rPr>
          <w:rFonts w:ascii="Cambria" w:hAnsi="Cambria"/>
        </w:rPr>
      </w:pPr>
    </w:p>
    <w:p w:rsidR="00532BC5" w:rsidRPr="004C2270" w:rsidRDefault="00532BC5" w:rsidP="00532BC5">
      <w:pPr>
        <w:pStyle w:val="Heading1"/>
        <w:rPr>
          <w:rFonts w:ascii="Cambria" w:hAnsi="Cambria"/>
          <w:lang w:val="en-IN"/>
        </w:rPr>
      </w:pPr>
      <w:r w:rsidRPr="004C2270">
        <w:rPr>
          <w:rFonts w:ascii="Cambria" w:hAnsi="Cambria"/>
          <w:lang w:val="en-IN"/>
        </w:rPr>
        <w:t>1. Key Performance Indicators (KPIs)</w:t>
      </w:r>
    </w:p>
    <w:p w:rsidR="00532BC5" w:rsidRPr="00532BC5" w:rsidRDefault="00532BC5" w:rsidP="00532BC5">
      <w:pPr>
        <w:numPr>
          <w:ilvl w:val="0"/>
          <w:numId w:val="10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Average Months Delinquent</w:t>
      </w:r>
      <w:r w:rsidRPr="00532BC5">
        <w:rPr>
          <w:rFonts w:ascii="Cambria" w:hAnsi="Cambria"/>
          <w:lang w:val="en-IN"/>
        </w:rPr>
        <w:t>: 1.8 months</w:t>
      </w:r>
    </w:p>
    <w:p w:rsidR="00532BC5" w:rsidRPr="00532BC5" w:rsidRDefault="00532BC5" w:rsidP="00532BC5">
      <w:pPr>
        <w:numPr>
          <w:ilvl w:val="0"/>
          <w:numId w:val="10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Percentage of Loans Ever Delinquent</w:t>
      </w:r>
      <w:r w:rsidRPr="00532BC5">
        <w:rPr>
          <w:rFonts w:ascii="Cambria" w:hAnsi="Cambria"/>
          <w:lang w:val="en-IN"/>
        </w:rPr>
        <w:t>: 19.40%</w:t>
      </w:r>
    </w:p>
    <w:p w:rsidR="00532BC5" w:rsidRPr="004C2270" w:rsidRDefault="00532BC5" w:rsidP="00532BC5">
      <w:pPr>
        <w:pStyle w:val="Heading1"/>
        <w:rPr>
          <w:rFonts w:ascii="Cambria" w:hAnsi="Cambria"/>
          <w:lang w:val="en-IN"/>
        </w:rPr>
      </w:pPr>
      <w:r w:rsidRPr="004C2270">
        <w:rPr>
          <w:rFonts w:ascii="Cambria" w:hAnsi="Cambria"/>
          <w:lang w:val="en-IN"/>
        </w:rPr>
        <w:t>2. Distribution of Months Delinquent</w:t>
      </w:r>
    </w:p>
    <w:p w:rsidR="00532BC5" w:rsidRPr="00532BC5" w:rsidRDefault="00532BC5" w:rsidP="00532BC5">
      <w:pPr>
        <w:numPr>
          <w:ilvl w:val="0"/>
          <w:numId w:val="11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Chart Type</w:t>
      </w:r>
      <w:r w:rsidRPr="00532BC5">
        <w:rPr>
          <w:rFonts w:ascii="Cambria" w:hAnsi="Cambria"/>
          <w:lang w:val="en-IN"/>
        </w:rPr>
        <w:t>: Bar Chart</w:t>
      </w:r>
    </w:p>
    <w:p w:rsidR="00532BC5" w:rsidRPr="00532BC5" w:rsidRDefault="00532BC5" w:rsidP="00532BC5">
      <w:pPr>
        <w:numPr>
          <w:ilvl w:val="0"/>
          <w:numId w:val="11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Details</w:t>
      </w:r>
      <w:r w:rsidRPr="00532BC5">
        <w:rPr>
          <w:rFonts w:ascii="Cambria" w:hAnsi="Cambria"/>
          <w:lang w:val="en-IN"/>
        </w:rPr>
        <w:t xml:space="preserve">: This chart shows the count of months delinquent versus the </w:t>
      </w:r>
      <w:proofErr w:type="gramStart"/>
      <w:r w:rsidRPr="00532BC5">
        <w:rPr>
          <w:rFonts w:ascii="Cambria" w:hAnsi="Cambria"/>
          <w:lang w:val="en-IN"/>
        </w:rPr>
        <w:t>months</w:t>
      </w:r>
      <w:proofErr w:type="gramEnd"/>
      <w:r w:rsidRPr="00532BC5">
        <w:rPr>
          <w:rFonts w:ascii="Cambria" w:hAnsi="Cambria"/>
          <w:lang w:val="en-IN"/>
        </w:rPr>
        <w:t xml:space="preserve"> delinquent. The highest number of delinquencies is in the range of 0 to 10 months</w:t>
      </w:r>
      <w:r w:rsidRPr="004C2270">
        <w:rPr>
          <w:rFonts w:ascii="Cambria" w:hAnsi="Cambria"/>
          <w:lang w:val="en-IN"/>
        </w:rPr>
        <w:t xml:space="preserve"> is 202691.</w:t>
      </w:r>
    </w:p>
    <w:p w:rsidR="00532BC5" w:rsidRPr="004C2270" w:rsidRDefault="00532BC5" w:rsidP="00532BC5">
      <w:pPr>
        <w:pStyle w:val="Heading1"/>
        <w:rPr>
          <w:rFonts w:ascii="Cambria" w:hAnsi="Cambria"/>
          <w:lang w:val="en-IN"/>
        </w:rPr>
      </w:pPr>
      <w:r w:rsidRPr="004C2270">
        <w:rPr>
          <w:rFonts w:ascii="Cambria" w:hAnsi="Cambria"/>
          <w:lang w:val="en-IN"/>
        </w:rPr>
        <w:t>3. Percentage of Loans Ever Delinquent by Credit Range</w:t>
      </w:r>
    </w:p>
    <w:p w:rsidR="00532BC5" w:rsidRPr="00532BC5" w:rsidRDefault="00532BC5" w:rsidP="00532BC5">
      <w:pPr>
        <w:numPr>
          <w:ilvl w:val="0"/>
          <w:numId w:val="12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Chart Type</w:t>
      </w:r>
      <w:r w:rsidRPr="00532BC5">
        <w:rPr>
          <w:rFonts w:ascii="Cambria" w:hAnsi="Cambria"/>
          <w:lang w:val="en-IN"/>
        </w:rPr>
        <w:t>: Pie Chart</w:t>
      </w:r>
    </w:p>
    <w:p w:rsidR="00532BC5" w:rsidRPr="00532BC5" w:rsidRDefault="00532BC5" w:rsidP="00532BC5">
      <w:pPr>
        <w:numPr>
          <w:ilvl w:val="0"/>
          <w:numId w:val="12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Details</w:t>
      </w:r>
      <w:r w:rsidRPr="00532BC5">
        <w:rPr>
          <w:rFonts w:ascii="Cambria" w:hAnsi="Cambria"/>
          <w:lang w:val="en-IN"/>
        </w:rPr>
        <w:t>:</w:t>
      </w:r>
    </w:p>
    <w:p w:rsidR="00532BC5" w:rsidRPr="00532BC5" w:rsidRDefault="00532BC5" w:rsidP="00532BC5">
      <w:pPr>
        <w:numPr>
          <w:ilvl w:val="1"/>
          <w:numId w:val="12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Credit Range 1</w:t>
      </w:r>
      <w:r w:rsidRPr="00532BC5">
        <w:rPr>
          <w:rFonts w:ascii="Cambria" w:hAnsi="Cambria"/>
          <w:lang w:val="en-IN"/>
        </w:rPr>
        <w:t>: 279,482 loans</w:t>
      </w:r>
    </w:p>
    <w:p w:rsidR="00532BC5" w:rsidRPr="00532BC5" w:rsidRDefault="00532BC5" w:rsidP="00532BC5">
      <w:pPr>
        <w:numPr>
          <w:ilvl w:val="1"/>
          <w:numId w:val="12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Credit Range 2</w:t>
      </w:r>
      <w:r w:rsidRPr="00532BC5">
        <w:rPr>
          <w:rFonts w:ascii="Cambria" w:hAnsi="Cambria"/>
          <w:lang w:val="en-IN"/>
        </w:rPr>
        <w:t>: 54,762 loans</w:t>
      </w:r>
    </w:p>
    <w:p w:rsidR="00532BC5" w:rsidRPr="00532BC5" w:rsidRDefault="00532BC5" w:rsidP="00532BC5">
      <w:pPr>
        <w:numPr>
          <w:ilvl w:val="1"/>
          <w:numId w:val="12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Credit Range 3</w:t>
      </w:r>
      <w:r w:rsidRPr="00532BC5">
        <w:rPr>
          <w:rFonts w:ascii="Cambria" w:hAnsi="Cambria"/>
          <w:lang w:val="en-IN"/>
        </w:rPr>
        <w:t>: 72,678 loans (highest percentage of loans ever delinquent)</w:t>
      </w:r>
    </w:p>
    <w:p w:rsidR="00532BC5" w:rsidRPr="00532BC5" w:rsidRDefault="00532BC5" w:rsidP="00532BC5">
      <w:pPr>
        <w:numPr>
          <w:ilvl w:val="1"/>
          <w:numId w:val="12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Credit Range 4</w:t>
      </w:r>
      <w:r w:rsidRPr="00532BC5">
        <w:rPr>
          <w:rFonts w:ascii="Cambria" w:hAnsi="Cambria"/>
          <w:lang w:val="en-IN"/>
        </w:rPr>
        <w:t>: 57,181 loans</w:t>
      </w:r>
    </w:p>
    <w:p w:rsidR="00532BC5" w:rsidRPr="004C2270" w:rsidRDefault="00532BC5" w:rsidP="00532BC5">
      <w:pPr>
        <w:pStyle w:val="Heading1"/>
        <w:rPr>
          <w:rFonts w:ascii="Cambria" w:hAnsi="Cambria"/>
          <w:lang w:val="en-IN"/>
        </w:rPr>
      </w:pPr>
      <w:r w:rsidRPr="004C2270">
        <w:rPr>
          <w:rFonts w:ascii="Cambria" w:hAnsi="Cambria"/>
          <w:lang w:val="en-IN"/>
        </w:rPr>
        <w:t>4. Trend of Delinquency Rates Over Time</w:t>
      </w:r>
    </w:p>
    <w:p w:rsidR="00532BC5" w:rsidRPr="00532BC5" w:rsidRDefault="00532BC5" w:rsidP="00532BC5">
      <w:pPr>
        <w:numPr>
          <w:ilvl w:val="0"/>
          <w:numId w:val="13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Chart Type</w:t>
      </w:r>
      <w:r w:rsidRPr="00532BC5">
        <w:rPr>
          <w:rFonts w:ascii="Cambria" w:hAnsi="Cambria"/>
          <w:lang w:val="en-IN"/>
        </w:rPr>
        <w:t>: Line Graph</w:t>
      </w:r>
    </w:p>
    <w:p w:rsidR="00532BC5" w:rsidRPr="00532BC5" w:rsidRDefault="00532BC5" w:rsidP="00532BC5">
      <w:pPr>
        <w:numPr>
          <w:ilvl w:val="0"/>
          <w:numId w:val="13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Details</w:t>
      </w:r>
      <w:r w:rsidRPr="00532BC5">
        <w:rPr>
          <w:rFonts w:ascii="Cambria" w:hAnsi="Cambria"/>
          <w:lang w:val="en-IN"/>
        </w:rPr>
        <w:t>: This chart shows the trend of delinquency rates over time, with the percentage of loans ever delinquent versus the first payment date.</w:t>
      </w:r>
    </w:p>
    <w:p w:rsidR="00532BC5" w:rsidRPr="00532BC5" w:rsidRDefault="00532BC5" w:rsidP="00532BC5">
      <w:pPr>
        <w:numPr>
          <w:ilvl w:val="1"/>
          <w:numId w:val="13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Year 2447</w:t>
      </w:r>
      <w:r w:rsidRPr="00532BC5">
        <w:rPr>
          <w:rFonts w:ascii="Cambria" w:hAnsi="Cambria"/>
          <w:lang w:val="en-IN"/>
        </w:rPr>
        <w:t>: 19.40%</w:t>
      </w:r>
    </w:p>
    <w:p w:rsidR="00532BC5" w:rsidRPr="00532BC5" w:rsidRDefault="00532BC5" w:rsidP="00532BC5">
      <w:pPr>
        <w:numPr>
          <w:ilvl w:val="1"/>
          <w:numId w:val="13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Year 2448</w:t>
      </w:r>
      <w:r w:rsidRPr="00532BC5">
        <w:rPr>
          <w:rFonts w:ascii="Cambria" w:hAnsi="Cambria"/>
          <w:lang w:val="en-IN"/>
        </w:rPr>
        <w:t>: 19.19%</w:t>
      </w:r>
    </w:p>
    <w:p w:rsidR="00532BC5" w:rsidRPr="00532BC5" w:rsidRDefault="00532BC5" w:rsidP="00532BC5">
      <w:pPr>
        <w:numPr>
          <w:ilvl w:val="1"/>
          <w:numId w:val="13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Year 2450</w:t>
      </w:r>
      <w:r w:rsidRPr="00532BC5">
        <w:rPr>
          <w:rFonts w:ascii="Cambria" w:hAnsi="Cambria"/>
          <w:lang w:val="en-IN"/>
        </w:rPr>
        <w:t>: 24.92%</w:t>
      </w:r>
      <w:r w:rsidRPr="004C2270">
        <w:rPr>
          <w:rFonts w:ascii="Cambria" w:hAnsi="Cambria"/>
          <w:lang w:val="en-IN"/>
        </w:rPr>
        <w:t>(Highest)</w:t>
      </w:r>
    </w:p>
    <w:p w:rsidR="00532BC5" w:rsidRPr="00532BC5" w:rsidRDefault="00532BC5" w:rsidP="00532BC5">
      <w:pPr>
        <w:numPr>
          <w:ilvl w:val="1"/>
          <w:numId w:val="13"/>
        </w:numPr>
        <w:rPr>
          <w:rFonts w:ascii="Cambria" w:hAnsi="Cambria"/>
          <w:lang w:val="en-IN"/>
        </w:rPr>
      </w:pPr>
      <w:r w:rsidRPr="00532BC5">
        <w:rPr>
          <w:rFonts w:ascii="Cambria" w:hAnsi="Cambria"/>
          <w:b/>
          <w:bCs/>
          <w:lang w:val="en-IN"/>
        </w:rPr>
        <w:t>Year 2451</w:t>
      </w:r>
      <w:r w:rsidRPr="00532BC5">
        <w:rPr>
          <w:rFonts w:ascii="Cambria" w:hAnsi="Cambria"/>
          <w:lang w:val="en-IN"/>
        </w:rPr>
        <w:t>: 23.69%</w:t>
      </w:r>
    </w:p>
    <w:p w:rsidR="00532BC5" w:rsidRPr="004C2270" w:rsidRDefault="00532BC5" w:rsidP="00F25928">
      <w:pPr>
        <w:rPr>
          <w:rFonts w:ascii="Cambria" w:hAnsi="Cambria"/>
        </w:rPr>
      </w:pPr>
    </w:p>
    <w:p w:rsidR="00014339" w:rsidRPr="004C2270" w:rsidRDefault="00000000">
      <w:pPr>
        <w:pStyle w:val="Quote"/>
        <w:rPr>
          <w:rFonts w:ascii="Cambria" w:hAnsi="Cambria" w:cstheme="majorHAnsi"/>
        </w:rPr>
      </w:pPr>
      <w:r w:rsidRPr="004C2270">
        <w:rPr>
          <w:rFonts w:ascii="Cambria" w:hAnsi="Cambria" w:cstheme="majorHAnsi"/>
        </w:rPr>
        <w:lastRenderedPageBreak/>
        <w:br/>
      </w:r>
    </w:p>
    <w:sectPr w:rsidR="00014339" w:rsidRPr="004C22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5B0031"/>
    <w:multiLevelType w:val="multilevel"/>
    <w:tmpl w:val="FC1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72096"/>
    <w:multiLevelType w:val="multilevel"/>
    <w:tmpl w:val="A68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77828"/>
    <w:multiLevelType w:val="multilevel"/>
    <w:tmpl w:val="C5D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5EF9"/>
    <w:multiLevelType w:val="multilevel"/>
    <w:tmpl w:val="6E9C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333066">
    <w:abstractNumId w:val="8"/>
  </w:num>
  <w:num w:numId="2" w16cid:durableId="1100755752">
    <w:abstractNumId w:val="6"/>
  </w:num>
  <w:num w:numId="3" w16cid:durableId="373231857">
    <w:abstractNumId w:val="5"/>
  </w:num>
  <w:num w:numId="4" w16cid:durableId="922297658">
    <w:abstractNumId w:val="4"/>
  </w:num>
  <w:num w:numId="5" w16cid:durableId="715348021">
    <w:abstractNumId w:val="7"/>
  </w:num>
  <w:num w:numId="6" w16cid:durableId="1957255604">
    <w:abstractNumId w:val="3"/>
  </w:num>
  <w:num w:numId="7" w16cid:durableId="1803232564">
    <w:abstractNumId w:val="2"/>
  </w:num>
  <w:num w:numId="8" w16cid:durableId="2067603726">
    <w:abstractNumId w:val="1"/>
  </w:num>
  <w:num w:numId="9" w16cid:durableId="2010793883">
    <w:abstractNumId w:val="0"/>
  </w:num>
  <w:num w:numId="10" w16cid:durableId="888951971">
    <w:abstractNumId w:val="12"/>
  </w:num>
  <w:num w:numId="11" w16cid:durableId="116341084">
    <w:abstractNumId w:val="10"/>
  </w:num>
  <w:num w:numId="12" w16cid:durableId="97412230">
    <w:abstractNumId w:val="11"/>
  </w:num>
  <w:num w:numId="13" w16cid:durableId="1828470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339"/>
    <w:rsid w:val="00034616"/>
    <w:rsid w:val="0006063C"/>
    <w:rsid w:val="001234FA"/>
    <w:rsid w:val="0015074B"/>
    <w:rsid w:val="0029639D"/>
    <w:rsid w:val="00326F90"/>
    <w:rsid w:val="004C2270"/>
    <w:rsid w:val="00532BC5"/>
    <w:rsid w:val="00AA1D8D"/>
    <w:rsid w:val="00B47730"/>
    <w:rsid w:val="00BB480E"/>
    <w:rsid w:val="00CB0664"/>
    <w:rsid w:val="00F259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2CC45"/>
  <w14:defaultImageDpi w14:val="300"/>
  <w15:docId w15:val="{CB7A97CE-03EA-4C4B-8ECA-9BFE6B88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Tajinder Aulakh</cp:lastModifiedBy>
  <cp:revision>4</cp:revision>
  <dcterms:created xsi:type="dcterms:W3CDTF">2024-08-11T13:46:00Z</dcterms:created>
  <dcterms:modified xsi:type="dcterms:W3CDTF">2024-08-11T14:02:00Z</dcterms:modified>
  <cp:category/>
</cp:coreProperties>
</file>